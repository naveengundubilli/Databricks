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Secure, Reproducible Databricks on AWS – Production Architecture Guide</w:t>
      </w:r>
    </w:p>
    <w:p>
      <w:r>
        <w:t>This guide explains how to set up a production-ready, secure, and reproducible Databricks workspace on AWS using Terraform and modular IaC. It is tailored for deployment in Australia (Sydney or Melbourne regions) but can be adapted to other regions.</w:t>
      </w:r>
    </w:p>
    <w:p>
      <w:pPr>
        <w:pStyle w:val="Heading1"/>
      </w:pPr>
      <w:r>
        <w:t>1) Landing zone &amp; network (private-by-default)</w:t>
      </w:r>
    </w:p>
    <w:p>
      <w:r>
        <w:t>Why: Isolate compute, avoid public IPs, and keep all traffic private within AWS.</w:t>
      </w:r>
    </w:p>
    <w:p>
      <w:r>
        <w:t>Do this:</w:t>
        <w:br/>
        <w:t>- Create a VPC with only private subnets (2+ AZs), NAT for egress.</w:t>
        <w:br/>
        <w:t>- Add VPC endpoints: S3 (gateway) and interface endpoints for STS/KMS/Glue/CloudWatch Logs.</w:t>
        <w:br/>
        <w:t>- Turn on VPC Flow Logs to CloudWatch.</w:t>
      </w:r>
    </w:p>
    <w:p>
      <w:pPr>
        <w:pStyle w:val="Heading1"/>
      </w:pPr>
      <w:r>
        <w:t>2) Storage &amp; encryption</w:t>
      </w:r>
    </w:p>
    <w:p>
      <w:r>
        <w:t>Why: Reproducible, governed storage with strong encryption and auditability.</w:t>
      </w:r>
    </w:p>
    <w:p>
      <w:r>
        <w:t>Do this:</w:t>
        <w:br/>
        <w:t>- Buckets for DBFS root, lakehouse data, and logs.</w:t>
        <w:br/>
        <w:t>- SSE-KMS with key rotation.</w:t>
        <w:br/>
        <w:t>- Enforce TLS-only bucket policies.</w:t>
        <w:br/>
        <w:t>- S3 access logging.</w:t>
      </w:r>
    </w:p>
    <w:p>
      <w:pPr>
        <w:pStyle w:val="Heading1"/>
      </w:pPr>
      <w:r>
        <w:t>3) Least-privilege IAM</w:t>
      </w:r>
    </w:p>
    <w:p>
      <w:r>
        <w:t>Why: Minimize blast radius and scope credentials to purpose.</w:t>
      </w:r>
    </w:p>
    <w:p>
      <w:r>
        <w:t>Do this:</w:t>
        <w:br/>
        <w:t>- Cross-account role for Databricks control plane.</w:t>
        <w:br/>
        <w:t>- Cluster instance profile role with only needed S3/KMS perms.</w:t>
      </w:r>
    </w:p>
    <w:p>
      <w:pPr>
        <w:pStyle w:val="Heading1"/>
      </w:pPr>
      <w:r>
        <w:t>4) Workspace creation (secure cluster connectivity)</w:t>
      </w:r>
    </w:p>
    <w:p>
      <w:r>
        <w:t>Why: Consistent workspace setup with audit logging.</w:t>
      </w:r>
    </w:p>
    <w:p>
      <w:r>
        <w:t>Do this:</w:t>
        <w:br/>
        <w:t>- Create workspace via Databricks account-level APIs.</w:t>
        <w:br/>
        <w:t>- Enable Unity Catalog (metastore + assignment).</w:t>
        <w:br/>
        <w:t>- Configure audit log delivery to S3.</w:t>
      </w:r>
    </w:p>
    <w:p>
      <w:pPr>
        <w:pStyle w:val="Heading1"/>
      </w:pPr>
      <w:r>
        <w:t>5) Workspace hardening &amp; governance</w:t>
      </w:r>
    </w:p>
    <w:p>
      <w:r>
        <w:t>Why: Enforce good defaults that protect data and control costs.</w:t>
      </w:r>
    </w:p>
    <w:p>
      <w:r>
        <w:t>Do this:</w:t>
        <w:br/>
        <w:t>- Cluster policy enforcing Unity Catalog, auto-termination.</w:t>
        <w:br/>
        <w:t>- Groups for admins/engineering/science.</w:t>
        <w:br/>
        <w:t>- UC objects (catalog + bronze/silver/gold schemas).</w:t>
        <w:br/>
        <w:t>- External locations bound to S3 + grants.</w:t>
        <w:br/>
        <w:t>- Secret scopes.</w:t>
        <w:br/>
        <w:t>- Starter SQL Warehouse.</w:t>
      </w:r>
    </w:p>
    <w:p>
      <w:pPr>
        <w:pStyle w:val="Heading1"/>
      </w:pPr>
      <w:r>
        <w:t>6) CI/CD &amp; environments</w:t>
      </w:r>
    </w:p>
    <w:p>
      <w:r>
        <w:t>Why: Consistent, reviewable changes; easy promotion.</w:t>
      </w:r>
    </w:p>
    <w:p>
      <w:r>
        <w:t>Do this:</w:t>
        <w:br/>
        <w:t>- Keep env vars in environments/&lt;env&gt;/terraform.tfvars.</w:t>
        <w:br/>
        <w:t>- Use GitHub Actions OIDC for Terraform plan/apply.</w:t>
      </w:r>
    </w:p>
    <w:p>
      <w:pPr>
        <w:pStyle w:val="Heading1"/>
      </w:pPr>
      <w:r>
        <w:t>7) Region-ready presets (Australia)</w:t>
      </w:r>
    </w:p>
    <w:p>
      <w:r>
        <w:t>Use either Sydney (ap-southeast-2) or Melbourne (ap-southeast-4).</w:t>
      </w:r>
    </w:p>
    <w:p>
      <w:r>
        <w:t>Environments are prefilled with buckets + workspace names.</w:t>
        <w:br/>
        <w:t>Control plane AWS account ID = 414351767826 (commercial).</w:t>
        <w:br/>
        <w:t>Update account_id to your Databricks E2 Account ID.</w:t>
      </w:r>
    </w:p>
    <w:p>
      <w:pPr>
        <w:pStyle w:val="Heading1"/>
      </w:pPr>
      <w:r>
        <w:t>8) Step-by-step runbook</w:t>
      </w:r>
    </w:p>
    <w:p>
      <w:r>
        <w:t>Stage 01 – Account layer:</w:t>
        <w:br/>
        <w:t>$env:AWS_PROFILE="default"</w:t>
        <w:br/>
        <w:t>$env:DATABRICKS_ACCOUNT_ID="&lt;your-e2-account-id&gt;"</w:t>
        <w:br/>
        <w:t>$env:DATABRICKS_TOKEN="&lt;account-level PAT&gt;"</w:t>
        <w:br/>
        <w:t>$env:DATABRICKS_ACCOUNT_HOST="https://accounts.cloud.databricks.com"</w:t>
        <w:br/>
        <w:t>.\scripts\ps\01-bootstrap.ps1</w:t>
        <w:br/>
        <w:t>.\scripts\ps\10-apply-account.ps1 -Environment au-sydney -Action apply</w:t>
      </w:r>
    </w:p>
    <w:p>
      <w:r>
        <w:t>Auto-fill Stage 02 variables:</w:t>
        <w:br/>
        <w:t>.\scripts\ps\15-fill-workspace-tfvars.ps1 -Environment au-sydney</w:t>
        <w:br/>
        <w:t>$env:DATABRICKS_TOKEN="&lt;workspace-scoped token&gt;"</w:t>
      </w:r>
    </w:p>
    <w:p>
      <w:r>
        <w:t>Stage 02 – Workspace layer:</w:t>
        <w:br/>
        <w:t>.\scripts\ps\20-apply-workspace.ps1 -Environment au-sydney -Action apply</w:t>
      </w:r>
    </w:p>
    <w:p>
      <w:r>
        <w:t>Put secrets:</w:t>
        <w:br/>
        <w:t>databricks secrets put --scope platform-secrets --key jdbc_password</w:t>
        <w:br/>
        <w:t>databricks secrets put --scope platform-secrets --key api_token</w:t>
      </w:r>
    </w:p>
    <w:p>
      <w:pPr>
        <w:pStyle w:val="Heading1"/>
      </w:pPr>
      <w:r>
        <w:t>9) Operational guardrails</w:t>
      </w:r>
    </w:p>
    <w:p>
      <w:r>
        <w:t>Added modules for:</w:t>
        <w:br/>
        <w:t>- Budgets + alerts.</w:t>
        <w:br/>
        <w:t>- S3 lifecycle rules.</w:t>
        <w:br/>
        <w:t>- PrivateLink endpoints.</w:t>
        <w:br/>
        <w:t>- Stricter cluster policy.</w:t>
        <w:br/>
        <w:t>- Default tags (env, owner, cost-center).</w:t>
      </w:r>
    </w:p>
    <w:p>
      <w:r>
        <w:br w:type="page"/>
      </w:r>
    </w:p>
    <w:p>
      <w:pPr>
        <w:pStyle w:val="Title"/>
      </w:pPr>
      <w:r>
        <w:t>Architecture Diagrams</w:t>
      </w:r>
    </w:p>
    <w:p>
      <w:pPr>
        <w:pStyle w:val="Heading1"/>
      </w:pPr>
      <w:r>
        <w:t>Network Architecture</w:t>
      </w:r>
    </w:p>
    <w:p>
      <w:r>
        <w:drawing>
          <wp:inline xmlns:a="http://schemas.openxmlformats.org/drawingml/2006/main" xmlns:pic="http://schemas.openxmlformats.org/drawingml/2006/picture">
            <wp:extent cx="5029200" cy="34047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4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Data &amp; Governance Architecture</w:t>
      </w:r>
    </w:p>
    <w:p>
      <w:r>
        <w:drawing>
          <wp:inline xmlns:a="http://schemas.openxmlformats.org/drawingml/2006/main" xmlns:pic="http://schemas.openxmlformats.org/drawingml/2006/picture">
            <wp:extent cx="5029200" cy="34047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4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End-to-End Data Workflow</w:t>
      </w:r>
    </w:p>
    <w:p>
      <w:r>
        <w:t>Data flows through Bronze (raw), Silver (curated), and Gold (BI-ready). Unity Catalog enforces governance and BI tools connect via SQL Warehouses.</w:t>
      </w:r>
    </w:p>
    <w:p>
      <w:r>
        <w:drawing>
          <wp:inline xmlns:a="http://schemas.openxmlformats.org/drawingml/2006/main" xmlns:pic="http://schemas.openxmlformats.org/drawingml/2006/picture">
            <wp:extent cx="5486400" cy="106973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workfl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7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Operational Runbook Checklist</w:t>
      </w:r>
    </w:p>
    <w:p>
      <w:r>
        <w:t>This section provides a concise operator-focused runbook for deploying and validating a Databricks workspace on AWS in production. It is divided into three phases.</w:t>
      </w:r>
    </w:p>
    <w:p>
      <w:pPr>
        <w:pStyle w:val="Heading1"/>
      </w:pPr>
      <w:r>
        <w:t>Pre-Deployment</w:t>
      </w:r>
    </w:p>
    <w:p>
      <w:r>
        <w:t>- Confirm AWS account is enrolled in Control Tower/landing zone.</w:t>
        <w:br/>
        <w:t>- Ensure AWS budgets/alerts are configured.</w:t>
        <w:br/>
        <w:t>- Validate that Databricks E2 account exists and you have an account-level PAT.</w:t>
        <w:br/>
        <w:t>- Verify required DNS, CIDR ranges, and region selection (Sydney or Melbourne).</w:t>
        <w:br/>
        <w:t>- Confirm Terraform backend (S3 + DynamoDB) is set up for state management.</w:t>
        <w:br/>
        <w:t>- Validate IAM permissions for bootstrap user/role.</w:t>
      </w:r>
    </w:p>
    <w:p>
      <w:pPr>
        <w:pStyle w:val="Heading1"/>
      </w:pPr>
      <w:r>
        <w:t>Deployment</w:t>
      </w:r>
    </w:p>
    <w:p>
      <w:r>
        <w:t>Stage 01 – Account Layer:</w:t>
        <w:br/>
        <w:t>1. Export AWS and Databricks environment variables.</w:t>
        <w:br/>
        <w:t>2. Run bootstrap script to set up providers and state.</w:t>
        <w:br/>
        <w:t>3. Apply account-level Terraform (cross-account role, workspace defn, storage configs).</w:t>
        <w:br/>
        <w:br/>
        <w:t>Stage 02 – Workspace Layer:</w:t>
        <w:br/>
        <w:t>1. Auto-fill workspace.tfvars with generated IDs.</w:t>
        <w:br/>
        <w:t>2. Apply workspace Terraform (UC metastore, groups, policies, secret scopes).</w:t>
        <w:br/>
        <w:t>3. Create initial SQL Warehouse.</w:t>
        <w:br/>
        <w:t>4. Rotate workspace token and store securely.</w:t>
      </w:r>
    </w:p>
    <w:p>
      <w:pPr>
        <w:pStyle w:val="Heading1"/>
      </w:pPr>
      <w:r>
        <w:t>Post-Deployment Validation</w:t>
      </w:r>
    </w:p>
    <w:p>
      <w:r>
        <w:t>- Validate network: confirm no public IPs; test cluster egress to S3 via VPC endpoint.</w:t>
        <w:br/>
        <w:t>- Check audit logs flowing into S3/CloudWatch.</w:t>
        <w:br/>
        <w:t>- Confirm UC metastore is assigned and permissions enforced.</w:t>
        <w:br/>
        <w:t>- Validate cluster policies (auto-termination, UC enforcement).</w:t>
        <w:br/>
        <w:t>- Run sample job writing to Bronze/Silver/Gold to confirm pipeline works.</w:t>
        <w:br/>
        <w:t>- Test BI tool (e.g., Power BI, Tableau, Databricks SQL) connection to Gold tables.</w:t>
        <w:br/>
        <w:t>- Check budgets/alerts fire correctly when thresholds are met.</w:t>
        <w:br/>
        <w:t>- Document workspace URL, admin group members, and escalation contacts.</w:t>
      </w:r>
    </w:p>
    <w:p>
      <w:r>
        <w:br w:type="page"/>
      </w:r>
    </w:p>
    <w:p>
      <w:pPr>
        <w:pStyle w:val="Title"/>
      </w:pPr>
      <w:r>
        <w:t>Terraform: Providers &amp; Variables (Account Layer)</w:t>
      </w:r>
    </w:p>
    <w:p>
      <w:r>
        <w:t>Defines AWS and Databricks account-level providers (for workspace creation), plus core variables you'll reuse across environments.</w:t>
      </w:r>
    </w:p>
    <w:p>
      <w:r>
        <w:rPr>
          <w:rFonts w:ascii="Consolas" w:hAnsi="Consolas"/>
          <w:sz w:val="18"/>
        </w:rPr>
        <w:t>terraform {</w:t>
        <w:br/>
        <w:t xml:space="preserve">  required_version = "&gt;= 1.5.0"</w:t>
        <w:br/>
        <w:t xml:space="preserve">  required_providers {</w:t>
        <w:br/>
        <w:t xml:space="preserve">    aws        = { source = "hashicorp/aws", version = "~&gt; 5.52" }</w:t>
        <w:br/>
        <w:t xml:space="preserve">    databricks = { source = "databricks/databricks", version = "~&gt; 1.51.0" }</w:t>
        <w:br/>
        <w:t xml:space="preserve">  }</w:t>
        <w:br/>
        <w:t>}</w:t>
        <w:br/>
        <w:br/>
        <w:t>provider "aws" {</w:t>
        <w:br/>
        <w:t xml:space="preserve">  region       = var.aws_region</w:t>
        <w:br/>
        <w:t xml:space="preserve">  profile      = var.aws_profile</w:t>
        <w:br/>
        <w:t xml:space="preserve">  default_tags { tags = var.default_tags }</w:t>
        <w:br/>
        <w:t>}</w:t>
        <w:br/>
        <w:br/>
        <w:t>provider "databricks" {</w:t>
        <w:br/>
        <w:t xml:space="preserve">  alias      = "account"</w:t>
        <w:br/>
        <w:t xml:space="preserve">  host       = coalesce(var.databricks_account_host, "https://accounts.cloud.databricks.com")</w:t>
        <w:br/>
        <w:t xml:space="preserve">  account_id = var.account_id</w:t>
        <w:br/>
        <w:t>}</w:t>
        <w:br/>
        <w:br/>
        <w:t>variable "aws_profile" { type = string }</w:t>
        <w:br/>
        <w:t>variable "aws_region"  { type = string }</w:t>
        <w:br/>
        <w:t>variable "account_id"  { type = string } # Databricks E2 Account ID</w:t>
        <w:br/>
        <w:t>variable "databricks_account_host" { type = string, default = null }</w:t>
        <w:br/>
        <w:t>variable "default_tags" { type = map(string), default = {} }</w:t>
      </w:r>
    </w:p>
    <w:p>
      <w:r>
        <w:br w:type="page"/>
      </w:r>
    </w:p>
    <w:p>
      <w:pPr>
        <w:pStyle w:val="Title"/>
      </w:pPr>
      <w:r>
        <w:t>Terraform: Networking (VPC, Subnets, NAT, Endpoints, Flow Logs)</w:t>
      </w:r>
    </w:p>
    <w:p>
      <w:r>
        <w:t>Private subnets only with NAT for egress; gateway endpoint for S3, optional interface endpoints, and VPC Flow Logs to CloudWatch.</w:t>
      </w:r>
    </w:p>
    <w:p>
      <w:r>
        <w:rPr>
          <w:rFonts w:ascii="Consolas" w:hAnsi="Consolas"/>
          <w:sz w:val="18"/>
        </w:rPr>
        <w:t>resource "aws_vpc" "this" {</w:t>
        <w:br/>
        <w:t xml:space="preserve">  cidr_block           = var.vpc_cidr</w:t>
        <w:br/>
        <w:t xml:space="preserve">  enable_dns_support   = true</w:t>
        <w:br/>
        <w:t xml:space="preserve">  enable_dns_hostnames = true</w:t>
        <w:br/>
        <w:t xml:space="preserve">  tags = { Name = "${var.workspace_name}-vpc" }</w:t>
        <w:br/>
        <w:t>}</w:t>
        <w:br/>
        <w:br/>
        <w:t>resource "aws_subnet" "private" {</w:t>
        <w:br/>
        <w:t xml:space="preserve">  for_each = { for idx, cidr in var.private_subnet_cidrs : idx =&gt; { cidr = cidr, az = var.azs[idx] } }</w:t>
        <w:br/>
        <w:t xml:space="preserve">  vpc_id                  = aws_vpc.this.id</w:t>
        <w:br/>
        <w:t xml:space="preserve">  cidr_block              = each.value.cidr</w:t>
        <w:br/>
        <w:t xml:space="preserve">  availability_zone       = each.value.az</w:t>
        <w:br/>
        <w:t xml:space="preserve">  map_public_ip_on_launch = false</w:t>
        <w:br/>
        <w:t xml:space="preserve">  tags = { Name = "${var.workspace_name}-private-${each.value.az}" }</w:t>
        <w:br/>
        <w:t>}</w:t>
        <w:br/>
        <w:br/>
        <w:t>resource "aws_eip" "nat" { vpc = true }</w:t>
        <w:br/>
        <w:t>resource "aws_nat_gateway" "nat" {</w:t>
        <w:br/>
        <w:t xml:space="preserve">  allocation_id = aws_eip.nat.id</w:t>
        <w:br/>
        <w:t xml:space="preserve">  subnet_id     = values(aws_subnet.private)[0].id</w:t>
        <w:br/>
        <w:t>}</w:t>
        <w:br/>
        <w:br/>
        <w:t>resource "aws_route_table" "private" { vpc_id = aws_vpc.this.id }</w:t>
        <w:br/>
        <w:t>resource "aws_route" "default" {</w:t>
        <w:br/>
        <w:t xml:space="preserve">  route_table_id         = aws_route_table.private.id</w:t>
        <w:br/>
        <w:t xml:space="preserve">  destination_cidr_block = "0.0.0.0/0"</w:t>
        <w:br/>
        <w:t xml:space="preserve">  nat_gateway_id         = aws_nat_gateway.nat.id</w:t>
        <w:br/>
        <w:t>}</w:t>
        <w:br/>
        <w:t>resource "aws_route_table_association" "a" {</w:t>
        <w:br/>
        <w:t xml:space="preserve">  for_each       = aws_subnet.private</w:t>
        <w:br/>
        <w:t xml:space="preserve">  subnet_id      = each.value.id</w:t>
        <w:br/>
        <w:t xml:space="preserve">  route_table_id = aws_route_table.private.id</w:t>
        <w:br/>
        <w:t>}</w:t>
        <w:br/>
        <w:br/>
        <w:t># Endpoints</w:t>
        <w:br/>
        <w:t>resource "aws_vpc_endpoint" "s3" {</w:t>
        <w:br/>
        <w:t xml:space="preserve">  vpc_id            = aws_vpc.this.id</w:t>
        <w:br/>
        <w:t xml:space="preserve">  service_name      = "com.amazonaws.${var.aws_region}.s3"</w:t>
        <w:br/>
        <w:t xml:space="preserve">  vpc_endpoint_type = "Gateway"</w:t>
        <w:br/>
        <w:t xml:space="preserve">  route_table_ids   = [aws_route_table.private.id]</w:t>
        <w:br/>
        <w:t>}</w:t>
        <w:br/>
        <w:br/>
        <w:t>resource "aws_security_group" "endpoints" {</w:t>
        <w:br/>
        <w:t xml:space="preserve">  name   = "${var.workspace_name}-endpoints-sg"</w:t>
        <w:br/>
        <w:t xml:space="preserve">  vpc_id = aws_vpc.this.id</w:t>
        <w:br/>
        <w:t xml:space="preserve">  egress { from_port = 0, to_port = 0, protocol = "-1", cidr_blocks = ["0.0.0.0/0"] }</w:t>
        <w:br/>
        <w:t>}</w:t>
        <w:br/>
        <w:br/>
        <w:t>resource "aws_vpc_endpoint" "interfaces" {</w:t>
        <w:br/>
        <w:t xml:space="preserve">  for_each            = toset(["kms", "sts", "glue", "logs"])</w:t>
        <w:br/>
        <w:t xml:space="preserve">  vpc_id              = aws_vpc.this.id</w:t>
        <w:br/>
        <w:t xml:space="preserve">  service_name        = "com.amazonaws.${var.aws_region}.${each.key}"</w:t>
        <w:br/>
        <w:t xml:space="preserve">  vpc_endpoint_type   = "Interface"</w:t>
        <w:br/>
        <w:t xml:space="preserve">  security_group_ids  = [aws_security_group.endpoints.id]</w:t>
        <w:br/>
        <w:t xml:space="preserve">  subnet_ids          = [for s in aws_subnet.private : s.id]</w:t>
        <w:br/>
        <w:t xml:space="preserve">  private_dns_enabled = true</w:t>
        <w:br/>
        <w:t>}</w:t>
        <w:br/>
        <w:br/>
        <w:t># Flow Logs</w:t>
        <w:br/>
        <w:t>resource "aws_cloudwatch_log_group" "vpc_flow" {</w:t>
        <w:br/>
        <w:t xml:space="preserve">  name              = "/databricks/${var.workspace_name}/vpc-flow"</w:t>
        <w:br/>
        <w:t xml:space="preserve">  retention_in_days = 30</w:t>
        <w:br/>
        <w:t>}</w:t>
        <w:br/>
        <w:t>resource "aws_iam_role" "vpc_flow" {</w:t>
        <w:br/>
        <w:t xml:space="preserve">  name = "${var.workspace_name}-vpc-flow-logs"</w:t>
        <w:br/>
        <w:t xml:space="preserve">  assume_role_policy = jsonencode({</w:t>
        <w:br/>
        <w:t xml:space="preserve">    Version = "2012-10-17",</w:t>
        <w:br/>
        <w:t xml:space="preserve">    Statement = [{</w:t>
        <w:br/>
        <w:t xml:space="preserve">      Effect = "Allow", Principal = { Service = "vpc-flow-logs.amazonaws.com" }, Action = "sts:AssumeRole"</w:t>
        <w:br/>
        <w:t xml:space="preserve">    }]</w:t>
        <w:br/>
        <w:t xml:space="preserve">  })</w:t>
        <w:br/>
        <w:t>}</w:t>
        <w:br/>
        <w:t>resource "aws_iam_role_policy" "vpc_flow" {</w:t>
        <w:br/>
        <w:t xml:space="preserve">  role = aws_iam_role.vpc_flow.id</w:t>
        <w:br/>
        <w:t xml:space="preserve">  policy = jsonencode({</w:t>
        <w:br/>
        <w:t xml:space="preserve">    Version = "2012-10-17",</w:t>
        <w:br/>
        <w:t xml:space="preserve">    Statement = [{</w:t>
        <w:br/>
        <w:t xml:space="preserve">      Effect = "Allow",</w:t>
        <w:br/>
        <w:t xml:space="preserve">      Action = ["logs:CreateLogStream","logs:PutLogEvents","logs:DescribeLogGroups","logs:DescribeLogStreams"],</w:t>
        <w:br/>
        <w:t xml:space="preserve">      Resource = aws_cloudwatch_log_group.vpc_flow.arn</w:t>
        <w:br/>
        <w:t xml:space="preserve">    }]</w:t>
        <w:br/>
        <w:t xml:space="preserve">  })</w:t>
        <w:br/>
        <w:t>}</w:t>
        <w:br/>
        <w:t>resource "aws_flow_log" "this" {</w:t>
        <w:br/>
        <w:t xml:space="preserve">  vpc_id               = aws_vpc.this.id</w:t>
        <w:br/>
        <w:t xml:space="preserve">  log_destination_type = "cloud-watch-logs"</w:t>
        <w:br/>
        <w:t xml:space="preserve">  log_group_name       = aws_cloudwatch_log_group.vpc_flow.name</w:t>
        <w:br/>
        <w:t xml:space="preserve">  iam_role_arn         = aws_iam_role.vpc_flow.arn</w:t>
        <w:br/>
        <w:t xml:space="preserve">  traffic_type         = "ALL"</w:t>
        <w:br/>
        <w:t>}</w:t>
      </w:r>
    </w:p>
    <w:p>
      <w:r>
        <w:br w:type="page"/>
      </w:r>
    </w:p>
    <w:p>
      <w:pPr>
        <w:pStyle w:val="Title"/>
      </w:pPr>
      <w:r>
        <w:t>Terraform: KMS + S3 (Root/Data/Logs) with TLS-only and Access Logging</w:t>
      </w:r>
    </w:p>
    <w:p>
      <w:r>
        <w:t>Buckets for DBFS root, lakehouse data, and audit logs. All encrypted with KMS, TLS-only policies, and access logs sent to the logs bucket.</w:t>
      </w:r>
    </w:p>
    <w:p>
      <w:r>
        <w:rPr>
          <w:rFonts w:ascii="Consolas" w:hAnsi="Consolas"/>
          <w:sz w:val="18"/>
        </w:rPr>
        <w:t>resource "aws_kms_key" "s3" {</w:t>
        <w:br/>
        <w:t xml:space="preserve">  description             = "S3 encryption key"</w:t>
        <w:br/>
        <w:t xml:space="preserve">  enable_key_rotation     = true</w:t>
        <w:br/>
        <w:t xml:space="preserve">  deletion_window_in_days = 10</w:t>
        <w:br/>
        <w:t>}</w:t>
        <w:br/>
        <w:t>resource "aws_kms_alias" "s3" { name = "alias/${var.workspace_name}-s3"; target_key_id = aws_kms_key.s3.key_id }</w:t>
        <w:br/>
        <w:br/>
        <w:t>resource "aws_s3_bucket" "root" { bucket = var.root_bucket_name }</w:t>
        <w:br/>
        <w:t>resource "aws_s3_bucket_versioning" "root" { bucket = aws_s3_bucket.root.id</w:t>
        <w:br/>
        <w:t xml:space="preserve">  versioning_configuration { status = "Enabled" } }</w:t>
        <w:br/>
        <w:t>resource "aws_s3_bucket_server_side_encryption_configuration" "root" {</w:t>
        <w:br/>
        <w:t xml:space="preserve">  bucket = aws_s3_bucket.root.id</w:t>
        <w:br/>
        <w:t xml:space="preserve">  rule { apply_server_side_encryption_by_default { sse_algorithm = "aws:kms" kms_master_key_id = aws_kms_key.s3.arn } }</w:t>
        <w:br/>
        <w:t>}</w:t>
        <w:br/>
        <w:t>resource "aws_s3_bucket_public_access_block" "root" {</w:t>
        <w:br/>
        <w:t xml:space="preserve">  bucket = aws_s3_bucket.root.id</w:t>
        <w:br/>
        <w:t xml:space="preserve">  block_public_acls = true; block_public_policy = true; ignore_public_acls = true; restrict_public_buckets = true</w:t>
        <w:br/>
        <w:t>}</w:t>
        <w:br/>
        <w:br/>
        <w:t>resource "aws_s3_bucket" "data" { bucket = var.data_bucket_name }</w:t>
        <w:br/>
        <w:t>resource "aws_s3_bucket_versioning" "data" { bucket = aws_s3_bucket.data.id</w:t>
        <w:br/>
        <w:t xml:space="preserve">  versioning_configuration { status = "Enabled" } }</w:t>
        <w:br/>
        <w:t>resource "aws_s3_bucket_server_side_encryption_configuration" "data" {</w:t>
        <w:br/>
        <w:t xml:space="preserve">  bucket = aws_s3_bucket.data.id</w:t>
        <w:br/>
        <w:t xml:space="preserve">  rule { apply_server_side_encryption_by_default { sse_algorithm = "aws:kms" kms_master_key_id = aws_kms_key.s3.arn } }</w:t>
        <w:br/>
        <w:t>}</w:t>
        <w:br/>
        <w:t>resource "aws_s3_bucket_public_access_block" "data" {</w:t>
        <w:br/>
        <w:t xml:space="preserve">  bucket = aws_s3_bucket.data.id</w:t>
        <w:br/>
        <w:t xml:space="preserve">  block_public_acls = true; block_public_policy = true; ignore_public_acls = true; restrict_public_buckets = true</w:t>
        <w:br/>
        <w:t>}</w:t>
        <w:br/>
        <w:br/>
        <w:t>resource "aws_s3_bucket" "logs" { bucket = var.logs_bucket_name }</w:t>
        <w:br/>
        <w:t>resource "aws_s3_bucket_server_side_encryption_configuration" "logs" {</w:t>
        <w:br/>
        <w:t xml:space="preserve">  bucket = aws_s3_bucket.logs.id</w:t>
        <w:br/>
        <w:t xml:space="preserve">  rule { apply_server_side_encryption_by_default { sse_algorithm = "aws:kms" kms_master_key_id = aws_kms_key.s3.arn } }</w:t>
        <w:br/>
        <w:t>}</w:t>
        <w:br/>
        <w:t>resource "aws_s3_bucket_public_access_block" "logs" {</w:t>
        <w:br/>
        <w:t xml:space="preserve">  bucket = aws_s3_bucket.logs.id</w:t>
        <w:br/>
        <w:t xml:space="preserve">  block_public_acls = true; block_public_policy = true; ignore_public_acls = true; restrict_public_buckets = true</w:t>
        <w:br/>
        <w:t>}</w:t>
        <w:br/>
        <w:br/>
        <w:t># TLS-only policy</w:t>
        <w:br/>
        <w:t>data "aws_iam_policy_document" "tls_only" {</w:t>
        <w:br/>
        <w:t xml:space="preserve">  statement {</w:t>
        <w:br/>
        <w:t xml:space="preserve">    sid     = "DenyInsecureTransport"</w:t>
        <w:br/>
        <w:t xml:space="preserve">    effect  = "Deny"</w:t>
        <w:br/>
        <w:t xml:space="preserve">    actions = ["s3:*"]</w:t>
        <w:br/>
        <w:t xml:space="preserve">    principals { type = "*", identifiers = ["*"] }</w:t>
        <w:br/>
        <w:t xml:space="preserve">    resources = [</w:t>
        <w:br/>
        <w:t xml:space="preserve">      aws_s3_bucket.root.arn, "${aws_s3_bucket.root.arn}/*",</w:t>
        <w:br/>
        <w:t xml:space="preserve">      aws_s3_bucket.data.arn, "${aws_s3_bucket.data.arn}/*",</w:t>
        <w:br/>
        <w:t xml:space="preserve">      aws_s3_bucket.logs.arn, "${aws_s3_bucket.logs.arn}/*",</w:t>
        <w:br/>
        <w:t xml:space="preserve">    ]</w:t>
        <w:br/>
        <w:t xml:space="preserve">    condition { test = "Bool", variable = "aws:SecureTransport", values = ["false"] }</w:t>
        <w:br/>
        <w:t xml:space="preserve">  }</w:t>
        <w:br/>
        <w:t>}</w:t>
        <w:br/>
        <w:t>resource "aws_s3_bucket_policy" "tls_root" { bucket = aws_s3_bucket.root.id policy = data.aws_iam_policy_document.tls_only.json }</w:t>
        <w:br/>
        <w:t>resource "aws_s3_bucket_policy" "tls_data" { bucket = aws_s3_bucket.data.id policy = data.aws_iam_policy_document.tls_only.json }</w:t>
        <w:br/>
        <w:t>resource "aws_s3_bucket_policy" "tls_logs" { bucket = aws_s3_bucket.logs.id policy = data.aws_iam_policy_document.tls_only.json }</w:t>
        <w:br/>
        <w:br/>
        <w:t># Access logging to logs bucket</w:t>
        <w:br/>
        <w:t>resource "aws_s3_bucket_logging" "root_to_logs" {</w:t>
        <w:br/>
        <w:t xml:space="preserve">  bucket        = aws_s3_bucket.root.id</w:t>
        <w:br/>
        <w:t xml:space="preserve">  target_bucket = aws_s3_bucket.logs.id</w:t>
        <w:br/>
        <w:t xml:space="preserve">  target_prefix = "s3-access/root/"</w:t>
        <w:br/>
        <w:t>}</w:t>
        <w:br/>
        <w:t>resource "aws_s3_bucket_logging" "data_to_logs" {</w:t>
        <w:br/>
        <w:t xml:space="preserve">  bucket        = aws_s3_bucket.data.id</w:t>
        <w:br/>
        <w:t xml:space="preserve">  target_bucket = aws_s3_bucket.logs.id</w:t>
        <w:br/>
        <w:t xml:space="preserve">  target_prefix = "s3-access/data/"</w:t>
        <w:br/>
        <w:t>}</w:t>
      </w:r>
    </w:p>
    <w:p>
      <w:r>
        <w:br w:type="page"/>
      </w:r>
    </w:p>
    <w:p>
      <w:pPr>
        <w:pStyle w:val="Title"/>
      </w:pPr>
      <w:r>
        <w:t>Terraform: IAM (Databricks Cross-Account + Cluster Instance Profile)</w:t>
      </w:r>
    </w:p>
    <w:p>
      <w:r>
        <w:t>Cross-account role for Databricks control plane and an EC2 instance profile role for workspace clusters with least-privilege access to your buckets and KMS key.</w:t>
      </w:r>
    </w:p>
    <w:p>
      <w:r>
        <w:rPr>
          <w:rFonts w:ascii="Consolas" w:hAnsi="Consolas"/>
          <w:sz w:val="18"/>
        </w:rPr>
        <w:t># Cross-account role (databricks_aws_account_id must match your region)</w:t>
        <w:br/>
        <w:t>resource "aws_iam_role" "databricks_cross" {</w:t>
        <w:br/>
        <w:t xml:space="preserve">  name = "${var.workspace_name}-dbcx"</w:t>
        <w:br/>
        <w:t xml:space="preserve">  assume_role_policy = jsonencode({</w:t>
        <w:br/>
        <w:t xml:space="preserve">    Version = "2012-10-17",</w:t>
        <w:br/>
        <w:t xml:space="preserve">    Statement = [{</w:t>
        <w:br/>
        <w:t xml:space="preserve">      Effect = "Allow",</w:t>
        <w:br/>
        <w:t xml:space="preserve">      Principal = { AWS = "arn:aws:iam::${var.databricks_aws_account_id}:root" },</w:t>
        <w:br/>
        <w:t xml:space="preserve">      Action = "sts:AssumeRole",</w:t>
        <w:br/>
        <w:t xml:space="preserve">      Condition = { StringEquals = { "sts:ExternalId" = var.account_id } }</w:t>
        <w:br/>
        <w:t xml:space="preserve">    }]</w:t>
        <w:br/>
        <w:t xml:space="preserve">  })</w:t>
        <w:br/>
        <w:t>}</w:t>
        <w:br/>
        <w:t>resource "aws_iam_policy" "dbcx_permissions" {</w:t>
        <w:br/>
        <w:t xml:space="preserve">  name = "${var.workspace_name}-dbcx-permissions"</w:t>
        <w:br/>
        <w:t xml:space="preserve">  policy = jsonencode({</w:t>
        <w:br/>
        <w:t xml:space="preserve">    Version = "2012-10-17",</w:t>
        <w:br/>
        <w:t xml:space="preserve">    Statement = [</w:t>
        <w:br/>
        <w:t xml:space="preserve">      { Effect = "Allow", Action = ["s3:*"], Resource = [</w:t>
        <w:br/>
        <w:t xml:space="preserve">        aws_s3_bucket.root.arn, "${aws_s3_bucket.root.arn}/*"</w:t>
        <w:br/>
        <w:t xml:space="preserve">      ]},</w:t>
        <w:br/>
        <w:t xml:space="preserve">      { Effect = "Allow", Action = ["logs:*"], Resource = "*" },</w:t>
        <w:br/>
        <w:t xml:space="preserve">      { Effect = "Allow", Action = ["kms:*","sts:AssumeRole"], Resource = "*" }</w:t>
        <w:br/>
        <w:t xml:space="preserve">    ]</w:t>
        <w:br/>
        <w:t xml:space="preserve">  })</w:t>
        <w:br/>
        <w:t>}</w:t>
        <w:br/>
        <w:t>resource "aws_iam_role_policy_attachment" "dbcx_attach" {</w:t>
        <w:br/>
        <w:t xml:space="preserve">  role = aws_iam_role.databricks_cross.name</w:t>
        <w:br/>
        <w:t xml:space="preserve">  policy_arn = aws_iam_policy.dbcx_permissions.arn</w:t>
        <w:br/>
        <w:t>}</w:t>
        <w:br/>
        <w:br/>
        <w:t># Instance profile for clusters</w:t>
        <w:br/>
        <w:t>resource "aws_iam_role" "cluster_data" {</w:t>
        <w:br/>
        <w:t xml:space="preserve">  name = "${var.workspace_name}-cluster-data"</w:t>
        <w:br/>
        <w:t xml:space="preserve">  assume_role_policy = jsonencode({</w:t>
        <w:br/>
        <w:t xml:space="preserve">    Version = "2012-10-17",</w:t>
        <w:br/>
        <w:t xml:space="preserve">    Statement = [{</w:t>
        <w:br/>
        <w:t xml:space="preserve">      Effect = "Allow", Principal = { Service = "ec2.amazonaws.com" }, Action = "sts:AssumeRole"</w:t>
        <w:br/>
        <w:t xml:space="preserve">    }]</w:t>
        <w:br/>
        <w:t xml:space="preserve">  })</w:t>
        <w:br/>
        <w:t>}</w:t>
        <w:br/>
        <w:t>resource "aws_iam_policy" "cluster_data_access" {</w:t>
        <w:br/>
        <w:t xml:space="preserve">  name = "${var.workspace_name}-cluster-data-access"</w:t>
        <w:br/>
        <w:t xml:space="preserve">  policy = jsonencode({</w:t>
        <w:br/>
        <w:t xml:space="preserve">    Version = "2012-10-17",</w:t>
        <w:br/>
        <w:t xml:space="preserve">    Statement = [</w:t>
        <w:br/>
        <w:t xml:space="preserve">      { Effect = "Allow", Action = ["s3:ListBucket"], Resource = [</w:t>
        <w:br/>
        <w:t xml:space="preserve">        aws_s3_bucket.data.arn, aws_s3_bucket.root.arn</w:t>
        <w:br/>
        <w:t xml:space="preserve">      ]},</w:t>
        <w:br/>
        <w:t xml:space="preserve">      { Effect = "Allow", Action = ["s3:GetObject","s3:PutObject","s3:DeleteObject","s3:ListBucketMultipartUploads","s3:AbortMultipartUpload"],</w:t>
        <w:br/>
        <w:t xml:space="preserve">        Resource = ["${aws_s3_bucket.data.arn}/*","${aws_s3_bucket.root.arn}/*"] },</w:t>
        <w:br/>
        <w:t xml:space="preserve">      { Effect = "Allow", Action = ["kms:Encrypt","kms:Decrypt","kms:ReEncrypt*","kms:GenerateDataKey*","kms:DescribeKey"],</w:t>
        <w:br/>
        <w:t xml:space="preserve">        Resource = [aws_kms_key.s3.arn] }</w:t>
        <w:br/>
        <w:t xml:space="preserve">    ]</w:t>
        <w:br/>
        <w:t xml:space="preserve">  })</w:t>
        <w:br/>
        <w:t>}</w:t>
        <w:br/>
        <w:t>resource "aws_iam_role_policy_attachment" "cluster_data_attach" {</w:t>
        <w:br/>
        <w:t xml:space="preserve">  role       = aws_iam_role.cluster_data.name</w:t>
        <w:br/>
        <w:t xml:space="preserve">  policy_arn = aws_iam_policy.cluster_data_access.arn</w:t>
        <w:br/>
        <w:t>}</w:t>
        <w:br/>
        <w:t>resource "aws_iam_instance_profile" "cluster_profile" {</w:t>
        <w:br/>
        <w:t xml:space="preserve">  name = "${var.workspace_name}-cluster-profile"</w:t>
        <w:br/>
        <w:t xml:space="preserve">  role = aws_iam_role.cluster_data.name</w:t>
        <w:br/>
        <w:t>}</w:t>
      </w:r>
    </w:p>
    <w:p>
      <w:r>
        <w:br w:type="page"/>
      </w:r>
    </w:p>
    <w:p>
      <w:pPr>
        <w:pStyle w:val="Title"/>
      </w:pPr>
      <w:r>
        <w:t>Terraform: Databricks Workspace (Account-Level)</w:t>
      </w:r>
    </w:p>
    <w:p>
      <w:r>
        <w:t>Create the workspace via the account-level Databricks provider, referencing credentials, storage, and network.</w:t>
      </w:r>
    </w:p>
    <w:p>
      <w:r>
        <w:rPr>
          <w:rFonts w:ascii="Consolas" w:hAnsi="Consolas"/>
          <w:sz w:val="18"/>
        </w:rPr>
        <w:t>resource "databricks_mws_credentials" "creds" {</w:t>
        <w:br/>
        <w:t xml:space="preserve">  provider         = databricks.account</w:t>
        <w:br/>
        <w:t xml:space="preserve">  account_id       = var.account_id</w:t>
        <w:br/>
        <w:t xml:space="preserve">  credentials_name = "${var.workspace_name}-creds"</w:t>
        <w:br/>
        <w:t xml:space="preserve">  role_arn         = aws_iam_role.databricks_cross.arn</w:t>
        <w:br/>
        <w:t>}</w:t>
        <w:br/>
        <w:br/>
        <w:t>resource "databricks_mws_storage_configurations" "storage" {</w:t>
        <w:br/>
        <w:t xml:space="preserve">  provider                      = databricks.account</w:t>
        <w:br/>
        <w:t xml:space="preserve">  account_id                    = var.account_id</w:t>
        <w:br/>
        <w:t xml:space="preserve">  storage_configuration_name    = "${var.workspace_name}-storage"</w:t>
        <w:br/>
        <w:t xml:space="preserve">  bucket_name                   = aws_s3_bucket.root.bucket</w:t>
        <w:br/>
        <w:t>}</w:t>
        <w:br/>
        <w:br/>
        <w:t>resource "databricks_mws_networks" "network" {</w:t>
        <w:br/>
        <w:t xml:space="preserve">  provider       = databricks.account</w:t>
        <w:br/>
        <w:t xml:space="preserve">  account_id     = var.account_id</w:t>
        <w:br/>
        <w:t xml:space="preserve">  network_name   = "${var.workspace_name}-network"</w:t>
        <w:br/>
        <w:t xml:space="preserve">  vpc_id         = aws_vpc.this.id</w:t>
        <w:br/>
        <w:t xml:space="preserve">  subnet_ids     = [for s in aws_subnet.private : s.id]</w:t>
        <w:br/>
        <w:t xml:space="preserve">  security_group_ids = [aws_security_group.endpoints.id]</w:t>
        <w:br/>
        <w:t>}</w:t>
        <w:br/>
        <w:br/>
        <w:t>resource "databricks_mws_workspaces" "ws" {</w:t>
        <w:br/>
        <w:t xml:space="preserve">  provider                 = databricks.account</w:t>
        <w:br/>
        <w:t xml:space="preserve">  account_id               = var.account_id</w:t>
        <w:br/>
        <w:t xml:space="preserve">  workspace_name           = var.workspace_name</w:t>
        <w:br/>
        <w:t xml:space="preserve">  deployment_name          = var.workspace_name</w:t>
        <w:br/>
        <w:t xml:space="preserve">  aws_region               = var.aws_region</w:t>
        <w:br/>
        <w:t xml:space="preserve">  credentials_id           = databricks_mws_credentials.creds.credentials_id</w:t>
        <w:br/>
        <w:t xml:space="preserve">  storage_configuration_id = databricks_mws_storage_configurations.storage.storage_configuration_id</w:t>
        <w:br/>
        <w:t xml:space="preserve">  network_id               = databricks_mws_networks.network.network_id</w:t>
        <w:br/>
        <w:t>}</w:t>
      </w:r>
    </w:p>
    <w:p>
      <w:r>
        <w:br w:type="page"/>
      </w:r>
    </w:p>
    <w:p>
      <w:pPr>
        <w:pStyle w:val="Title"/>
      </w:pPr>
      <w:r>
        <w:t>Terraform: Unity Catalog Metastore + Assignment</w:t>
      </w:r>
    </w:p>
    <w:p>
      <w:r>
        <w:t>Create a metastore with a storage root in your logs bucket and assign it to the workspace.</w:t>
      </w:r>
    </w:p>
    <w:p>
      <w:r>
        <w:rPr>
          <w:rFonts w:ascii="Consolas" w:hAnsi="Consolas"/>
          <w:sz w:val="18"/>
        </w:rPr>
        <w:t>resource "databricks_metastore" "uc" {</w:t>
        <w:br/>
        <w:t xml:space="preserve">  provider     = databricks.account</w:t>
        <w:br/>
        <w:t xml:space="preserve">  name         = "${var.workspace_name}-metastore"</w:t>
        <w:br/>
        <w:t xml:space="preserve">  storage_root = "s3://${aws_s3_bucket.logs.bucket}/uc-metastore"</w:t>
        <w:br/>
        <w:t xml:space="preserve">  force_destroy = false</w:t>
        <w:br/>
        <w:t>}</w:t>
        <w:br/>
        <w:br/>
        <w:t>resource "databricks_metastore_assignment" "uc_ws" {</w:t>
        <w:br/>
        <w:t xml:space="preserve">  provider            = databricks.account</w:t>
        <w:br/>
        <w:t xml:space="preserve">  metastore_id        = databricks_metastore.uc.id</w:t>
        <w:br/>
        <w:t xml:space="preserve">  workspace_id        = databricks_mws_workspaces.ws.workspace_id</w:t>
        <w:br/>
        <w:t xml:space="preserve">  default_catalog_name = "main"</w:t>
        <w:br/>
        <w:t>}</w:t>
      </w:r>
    </w:p>
    <w:p>
      <w:r>
        <w:br w:type="page"/>
      </w:r>
    </w:p>
    <w:p>
      <w:pPr>
        <w:pStyle w:val="Title"/>
      </w:pPr>
      <w:r>
        <w:t>Terraform: Databricks Audit Log Delivery</w:t>
      </w:r>
    </w:p>
    <w:p>
      <w:r>
        <w:t>Account-level log delivery configuration that sends JSON audit logs to your logs bucket.</w:t>
      </w:r>
    </w:p>
    <w:p>
      <w:r>
        <w:rPr>
          <w:rFonts w:ascii="Consolas" w:hAnsi="Consolas"/>
          <w:sz w:val="18"/>
        </w:rPr>
        <w:t>resource "databricks_mws_log_delivery" "audit_logs" {</w:t>
        <w:br/>
        <w:t xml:space="preserve">  provider             = databricks.account</w:t>
        <w:br/>
        <w:t xml:space="preserve">  account_id           = var.account_id</w:t>
        <w:br/>
        <w:t xml:space="preserve">  config_name          = "${var.workspace_name}-audit-logs"</w:t>
        <w:br/>
        <w:t xml:space="preserve">  log_type             = "AUDIT_LOGS"</w:t>
        <w:br/>
        <w:t xml:space="preserve">  output_format        = "JSON"</w:t>
        <w:br/>
        <w:t xml:space="preserve">  delivery_path_prefix = "audit-logs"</w:t>
        <w:br/>
        <w:t xml:space="preserve">  workspace_ids_filter = [databricks_mws_workspaces.ws.workspace_id]</w:t>
        <w:br/>
        <w:t xml:space="preserve">  s3_bucket            = aws_s3_bucket.logs.bucket</w:t>
        <w:br/>
        <w:t xml:space="preserve">  s3_region            = var.aws_region</w:t>
        <w:br/>
        <w:t xml:space="preserve">  s3_prefix            = "databricks"</w:t>
        <w:br/>
        <w:t>}</w:t>
      </w:r>
    </w:p>
    <w:p>
      <w:r>
        <w:br w:type="page"/>
      </w:r>
    </w:p>
    <w:p>
      <w:pPr>
        <w:pStyle w:val="Title"/>
      </w:pPr>
      <w:r>
        <w:t>Terraform: Workspace Hardening (Groups, UC Objects, External Locations, Grants)</w:t>
      </w:r>
    </w:p>
    <w:p>
      <w:r>
        <w:t>Define workspace groups, a team catalog with bronze/silver/gold schemas, external locations to S3, and grants that give least-privilege access.</w:t>
      </w:r>
    </w:p>
    <w:p>
      <w:r>
        <w:rPr>
          <w:rFonts w:ascii="Consolas" w:hAnsi="Consolas"/>
          <w:sz w:val="18"/>
        </w:rPr>
        <w:t>provider "databricks" {}  # workspace-level (uses DATABRICKS_HOST + DATABRICKS_TOKEN)</w:t>
        <w:br/>
        <w:br/>
        <w:t>resource "databricks_group" "admins"        { display_name = "ws-admins" }</w:t>
        <w:br/>
        <w:t>resource "databricks_group" "data_eng"      { display_name = "data-eng" }</w:t>
        <w:br/>
        <w:t>resource "databricks_group" "data_science"  { display_name = "data-science" }</w:t>
        <w:br/>
        <w:br/>
        <w:t>resource "databricks_cluster_policy" "secure_default" {</w:t>
        <w:br/>
        <w:t xml:space="preserve">  name = "secure-cluster-policy"</w:t>
        <w:br/>
        <w:t xml:space="preserve">  definition = file("${path.module}/policies/secure.json")</w:t>
        <w:br/>
        <w:t>}</w:t>
        <w:br/>
        <w:br/>
        <w:t>resource "databricks_catalog" "team" { name = "lakehouse" }</w:t>
        <w:br/>
        <w:t>resource "databricks_schema" "bronze" { catalog_name = databricks_catalog.team.name, name = "bronze" }</w:t>
        <w:br/>
        <w:t>resource "databricks_schema" "silver" { catalog_name = databricks_catalog.team.name, name = "silver" }</w:t>
        <w:br/>
        <w:t>resource "databricks_schema" "gold"   { catalog_name = databricks_catalog.team.name, name = "gold" }</w:t>
        <w:br/>
        <w:br/>
        <w:t>resource "databricks_storage_credential" "lake_cred" {</w:t>
        <w:br/>
        <w:t xml:space="preserve">  name = "lake-credential"</w:t>
        <w:br/>
        <w:t xml:space="preserve">  aws_iam_role { role_arn = aws_iam_instance_profile.cluster_profile.arn }</w:t>
        <w:br/>
        <w:t>}</w:t>
        <w:br/>
        <w:br/>
        <w:t>resource "databricks_external_location" "bronze" {</w:t>
        <w:br/>
        <w:t xml:space="preserve">  name = "ext-bronze"</w:t>
        <w:br/>
        <w:t xml:space="preserve">  url  = "s3://${var.data_bucket_name}/bronze"</w:t>
        <w:br/>
        <w:t xml:space="preserve">  credential_name = databricks_storage_credential.lake_cred.name</w:t>
        <w:br/>
        <w:t>}</w:t>
        <w:br/>
        <w:t>resource "databricks_external_location" "silver" {</w:t>
        <w:br/>
        <w:t xml:space="preserve">  name = "ext-silver"</w:t>
        <w:br/>
        <w:t xml:space="preserve">  url  = "s3://${var.data_bucket_name}/silver"</w:t>
        <w:br/>
        <w:t xml:space="preserve">  credential_name = databricks_storage_credential.lake_cred.name</w:t>
        <w:br/>
        <w:t>}</w:t>
        <w:br/>
        <w:t>resource "databricks_external_location" "gold" {</w:t>
        <w:br/>
        <w:t xml:space="preserve">  name = "ext-gold"</w:t>
        <w:br/>
        <w:t xml:space="preserve">  url  = "s3://${var.data_bucket_name}/gold"</w:t>
        <w:br/>
        <w:t xml:space="preserve">  credential_name = databricks_storage_credential.lake_cred.name</w:t>
        <w:br/>
        <w:t>}</w:t>
        <w:br/>
        <w:br/>
        <w:t>resource "databricks_grants" "catalog" {</w:t>
        <w:br/>
        <w:t xml:space="preserve">  catalog = databricks_catalog.team.name</w:t>
        <w:br/>
        <w:t xml:space="preserve">  grant { principal = databricks_group.data_eng.display_name     privileges = ["USE_CATALOG"] }</w:t>
        <w:br/>
        <w:t xml:space="preserve">  grant { principal = databricks_group.data_science.display_name privileges = ["USE_CATALOG"] }</w:t>
        <w:br/>
        <w:t xml:space="preserve">  grant { principal = databricks_group.admins.display_name       privileges = ["ALL_PRIVILEGES"] }</w:t>
        <w:br/>
        <w:t>}</w:t>
      </w:r>
    </w:p>
    <w:p>
      <w:r>
        <w:br w:type="page"/>
      </w:r>
    </w:p>
    <w:p>
      <w:pPr>
        <w:pStyle w:val="Title"/>
      </w:pPr>
      <w:r>
        <w:t>Terraform: SQL Warehouse + Secret Scope</w:t>
      </w:r>
    </w:p>
    <w:p>
      <w:r>
        <w:t>Provision a small, UC-enabled SQL Warehouse for BI and create a secret scope for credentials (values added via CLI).</w:t>
      </w:r>
    </w:p>
    <w:p>
      <w:r>
        <w:rPr>
          <w:rFonts w:ascii="Consolas" w:hAnsi="Consolas"/>
          <w:sz w:val="18"/>
        </w:rPr>
        <w:t>resource "databricks_sql_warehouse" "standard" {</w:t>
        <w:br/>
        <w:t xml:space="preserve">  name                 = "analytics-standard"</w:t>
        <w:br/>
        <w:t xml:space="preserve">  cluster_size         = "2X-Small"</w:t>
        <w:br/>
        <w:t xml:space="preserve">  max_num_clusters     = 1</w:t>
        <w:br/>
        <w:t xml:space="preserve">  auto_stop_mins       = 15</w:t>
        <w:br/>
        <w:t xml:space="preserve">  spot_instance_policy = "COST_OPTIMIZED"</w:t>
        <w:br/>
        <w:t xml:space="preserve">  enable_photon        = true</w:t>
        <w:br/>
        <w:t xml:space="preserve">  warehouse_type       = "PRO"</w:t>
        <w:br/>
        <w:t>}</w:t>
        <w:br/>
        <w:br/>
        <w:t>resource "databricks_secret_scope" "platform" { name = "platform-secrets" }</w:t>
        <w:br/>
        <w:t># Put secrets at runtime using CLI:</w:t>
        <w:br/>
        <w:t># databricks secrets put --scope platform-secrets --key jdbc_password</w:t>
        <w:br/>
        <w:t># databricks secrets put --scope platform-secrets --key api_token</w:t>
      </w:r>
    </w:p>
    <w:p>
      <w:r>
        <w:br w:type="page"/>
      </w:r>
    </w:p>
    <w:p>
      <w:pPr>
        <w:pStyle w:val="Title"/>
      </w:pPr>
      <w:r>
        <w:t>Terraform Modules: Budgets &amp; Alerts, S3 Lifecycle, PrivateLink</w:t>
      </w:r>
    </w:p>
    <w:p>
      <w:r>
        <w:t>Plug-and-play guardrail modules. Wire them in your account layer depending on your needs.</w:t>
      </w:r>
    </w:p>
    <w:p>
      <w:r>
        <w:rPr>
          <w:rFonts w:ascii="Consolas" w:hAnsi="Consolas"/>
          <w:sz w:val="18"/>
        </w:rPr>
        <w:t>module "budgets" {</w:t>
        <w:br/>
        <w:t xml:space="preserve">  source        = "../modules/budgets-alerts"</w:t>
        <w:br/>
        <w:t xml:space="preserve">  name          = "${var.workspace_name}-${var.aws_region}-monthly"</w:t>
        <w:br/>
        <w:t xml:space="preserve">  limit_amount  = 500</w:t>
        <w:br/>
        <w:t xml:space="preserve">  emails        = ["alerts@example.com"]</w:t>
        <w:br/>
        <w:t>}</w:t>
        <w:br/>
        <w:br/>
        <w:t>module "logs_bucket_lifecycle" {</w:t>
        <w:br/>
        <w:t xml:space="preserve">  source                     = "../modules/s3-lifecycle"</w:t>
        <w:br/>
        <w:t xml:space="preserve">  bucket_id                  = aws_s3_bucket.logs.id</w:t>
        <w:br/>
        <w:t xml:space="preserve">  current_transition_days    = 30</w:t>
        <w:br/>
        <w:t xml:space="preserve">  noncurrent_transition_days = 60</w:t>
        <w:br/>
        <w:t xml:space="preserve">  expiration_days            = 365</w:t>
        <w:br/>
        <w:t>}</w:t>
        <w:br/>
        <w:br/>
        <w:t>module "privatelink" {</w:t>
        <w:br/>
        <w:t xml:space="preserve">  source            = "../modules/privatelink-generic"</w:t>
        <w:br/>
        <w:t xml:space="preserve">  vpc_id            = aws_vpc.this.id</w:t>
        <w:br/>
        <w:t xml:space="preserve">  subnet_ids        = [for s in aws_subnet.private : s.id]</w:t>
        <w:br/>
        <w:t xml:space="preserve">  security_group_id = aws_security_group.endpoints.id</w:t>
        <w:br/>
        <w:t xml:space="preserve">  service_names     = [] # paste region-specific service names for Databricks PrivateLink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